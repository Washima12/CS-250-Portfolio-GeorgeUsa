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9B33608" w:rsidP="7620B4B4" w:rsidRDefault="09B33608" w14:paraId="1BA31051" w14:textId="7FF180DF">
      <w:pPr>
        <w:spacing w:before="240" w:beforeAutospacing="off" w:after="240" w:afterAutospacing="off"/>
        <w:rPr>
          <w:rFonts w:ascii="Times New Roman" w:hAnsi="Times New Roman" w:eastAsia="Times New Roman" w:cs="Times New Roman"/>
          <w:b w:val="1"/>
          <w:bCs w:val="1"/>
          <w:noProof w:val="0"/>
          <w:sz w:val="24"/>
          <w:szCs w:val="24"/>
          <w:lang w:val="en-US"/>
        </w:rPr>
      </w:pPr>
      <w:r w:rsidRPr="7620B4B4" w:rsidR="38B54AD0">
        <w:rPr>
          <w:rFonts w:ascii="Times New Roman" w:hAnsi="Times New Roman" w:eastAsia="Times New Roman" w:cs="Times New Roman"/>
          <w:b w:val="1"/>
          <w:bCs w:val="1"/>
          <w:noProof w:val="0"/>
          <w:sz w:val="24"/>
          <w:szCs w:val="24"/>
          <w:lang w:val="en-US"/>
        </w:rPr>
        <w:t>CS 250</w:t>
      </w:r>
      <w:r w:rsidRPr="7620B4B4" w:rsidR="09A20AC1">
        <w:rPr>
          <w:rFonts w:ascii="Times New Roman" w:hAnsi="Times New Roman" w:eastAsia="Times New Roman" w:cs="Times New Roman"/>
          <w:b w:val="1"/>
          <w:bCs w:val="1"/>
          <w:noProof w:val="0"/>
          <w:sz w:val="24"/>
          <w:szCs w:val="24"/>
          <w:lang w:val="en-US"/>
        </w:rPr>
        <w:t>: Software Development Lifecycle</w:t>
      </w:r>
      <w:r>
        <w:br/>
      </w:r>
      <w:r w:rsidRPr="7620B4B4" w:rsidR="38B54AD0">
        <w:rPr>
          <w:rFonts w:ascii="Times New Roman" w:hAnsi="Times New Roman" w:eastAsia="Times New Roman" w:cs="Times New Roman"/>
          <w:b w:val="1"/>
          <w:bCs w:val="1"/>
          <w:noProof w:val="0"/>
          <w:sz w:val="24"/>
          <w:szCs w:val="24"/>
          <w:lang w:val="en-US"/>
        </w:rPr>
        <w:t xml:space="preserve">George </w:t>
      </w:r>
      <w:r w:rsidRPr="7620B4B4" w:rsidR="38B54AD0">
        <w:rPr>
          <w:rFonts w:ascii="Times New Roman" w:hAnsi="Times New Roman" w:eastAsia="Times New Roman" w:cs="Times New Roman"/>
          <w:b w:val="1"/>
          <w:bCs w:val="1"/>
          <w:noProof w:val="0"/>
          <w:sz w:val="24"/>
          <w:szCs w:val="24"/>
          <w:lang w:val="en-US"/>
        </w:rPr>
        <w:t>Washima</w:t>
      </w:r>
      <w:r w:rsidRPr="7620B4B4" w:rsidR="38B54AD0">
        <w:rPr>
          <w:rFonts w:ascii="Times New Roman" w:hAnsi="Times New Roman" w:eastAsia="Times New Roman" w:cs="Times New Roman"/>
          <w:b w:val="1"/>
          <w:bCs w:val="1"/>
          <w:noProof w:val="0"/>
          <w:sz w:val="24"/>
          <w:szCs w:val="24"/>
          <w:lang w:val="en-US"/>
        </w:rPr>
        <w:t xml:space="preserve"> Usa</w:t>
      </w:r>
      <w:r>
        <w:br/>
      </w:r>
      <w:r w:rsidRPr="7620B4B4" w:rsidR="38B54AD0">
        <w:rPr>
          <w:rFonts w:ascii="Times New Roman" w:hAnsi="Times New Roman" w:eastAsia="Times New Roman" w:cs="Times New Roman"/>
          <w:b w:val="1"/>
          <w:bCs w:val="1"/>
          <w:noProof w:val="0"/>
          <w:sz w:val="24"/>
          <w:szCs w:val="24"/>
          <w:lang w:val="en-US"/>
        </w:rPr>
        <w:t xml:space="preserve">April </w:t>
      </w:r>
      <w:r w:rsidRPr="7620B4B4" w:rsidR="503D5CE7">
        <w:rPr>
          <w:rFonts w:ascii="Times New Roman" w:hAnsi="Times New Roman" w:eastAsia="Times New Roman" w:cs="Times New Roman"/>
          <w:b w:val="1"/>
          <w:bCs w:val="1"/>
          <w:noProof w:val="0"/>
          <w:sz w:val="24"/>
          <w:szCs w:val="24"/>
          <w:lang w:val="en-US"/>
        </w:rPr>
        <w:t>17</w:t>
      </w:r>
      <w:r w:rsidRPr="7620B4B4" w:rsidR="38B54AD0">
        <w:rPr>
          <w:rFonts w:ascii="Times New Roman" w:hAnsi="Times New Roman" w:eastAsia="Times New Roman" w:cs="Times New Roman"/>
          <w:b w:val="1"/>
          <w:bCs w:val="1"/>
          <w:noProof w:val="0"/>
          <w:sz w:val="24"/>
          <w:szCs w:val="24"/>
          <w:lang w:val="en-US"/>
        </w:rPr>
        <w:t>, 2025</w:t>
      </w:r>
    </w:p>
    <w:p w:rsidR="5585FA74" w:rsidP="7620B4B4" w:rsidRDefault="5585FA74" w14:paraId="2CC350C1" w14:textId="37D074E5">
      <w:pPr>
        <w:pStyle w:val="Normal"/>
        <w:spacing w:before="299" w:beforeAutospacing="off" w:after="299" w:afterAutospacing="off"/>
        <w:rPr>
          <w:rFonts w:ascii="Times New Roman" w:hAnsi="Times New Roman" w:eastAsia="Times New Roman" w:cs="Times New Roman"/>
          <w:b w:val="1"/>
          <w:bCs w:val="1"/>
          <w:noProof w:val="0"/>
          <w:sz w:val="24"/>
          <w:szCs w:val="24"/>
          <w:lang w:val="en-US"/>
        </w:rPr>
      </w:pPr>
      <w:r>
        <w:br/>
      </w:r>
      <w:r w:rsidRPr="7620B4B4" w:rsidR="125E6B20">
        <w:rPr>
          <w:rFonts w:ascii="Times New Roman" w:hAnsi="Times New Roman" w:eastAsia="Times New Roman" w:cs="Times New Roman"/>
          <w:b w:val="1"/>
          <w:bCs w:val="1"/>
          <w:noProof w:val="0"/>
          <w:sz w:val="24"/>
          <w:szCs w:val="24"/>
          <w:lang w:val="en-US"/>
        </w:rPr>
        <w:t>Sprint Review and Retrospective</w:t>
      </w:r>
    </w:p>
    <w:p w:rsidR="5585FA74" w:rsidP="7620B4B4" w:rsidRDefault="5585FA74" w14:paraId="23A61CAB" w14:textId="04472DF1">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7620B4B4" w:rsidR="125E6B20">
        <w:rPr>
          <w:rFonts w:ascii="Times New Roman" w:hAnsi="Times New Roman" w:eastAsia="Times New Roman" w:cs="Times New Roman"/>
          <w:b w:val="1"/>
          <w:bCs w:val="1"/>
          <w:noProof w:val="0"/>
          <w:color w:val="auto"/>
          <w:sz w:val="24"/>
          <w:szCs w:val="24"/>
          <w:lang w:val="en-US"/>
        </w:rPr>
        <w:t>Applying Roles</w:t>
      </w:r>
    </w:p>
    <w:p w:rsidR="5585FA74" w:rsidP="7620B4B4" w:rsidRDefault="5585FA74" w14:paraId="2C96BCA0" w14:textId="6142BA0F">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Throughout the SNHU Travel project, I rotated through various roles on the Scrum-Agile team, which allowed me to gain a deep understanding of how each role uniquely contributes to project success. Each role </w:t>
      </w:r>
      <w:r w:rsidRPr="7620B4B4" w:rsidR="125E6B20">
        <w:rPr>
          <w:rFonts w:ascii="Times New Roman" w:hAnsi="Times New Roman" w:eastAsia="Times New Roman" w:cs="Times New Roman"/>
          <w:noProof w:val="0"/>
          <w:sz w:val="24"/>
          <w:szCs w:val="24"/>
          <w:lang w:val="en-US"/>
        </w:rPr>
        <w:t>provided</w:t>
      </w:r>
      <w:r w:rsidRPr="7620B4B4" w:rsidR="125E6B20">
        <w:rPr>
          <w:rFonts w:ascii="Times New Roman" w:hAnsi="Times New Roman" w:eastAsia="Times New Roman" w:cs="Times New Roman"/>
          <w:noProof w:val="0"/>
          <w:sz w:val="24"/>
          <w:szCs w:val="24"/>
          <w:lang w:val="en-US"/>
        </w:rPr>
        <w:t xml:space="preserve"> valuable insight into the Agile development process and helped ensure that user needs were met with consistent quality.</w:t>
      </w:r>
    </w:p>
    <w:p w:rsidR="5585FA74" w:rsidP="7620B4B4" w:rsidRDefault="5585FA74" w14:paraId="52D1948A" w14:textId="2B9F345E">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As the </w:t>
      </w:r>
      <w:r w:rsidRPr="7620B4B4" w:rsidR="125E6B20">
        <w:rPr>
          <w:rFonts w:ascii="Times New Roman" w:hAnsi="Times New Roman" w:eastAsia="Times New Roman" w:cs="Times New Roman"/>
          <w:b w:val="1"/>
          <w:bCs w:val="1"/>
          <w:noProof w:val="0"/>
          <w:sz w:val="24"/>
          <w:szCs w:val="24"/>
          <w:lang w:val="en-US"/>
        </w:rPr>
        <w:t>Product Owner</w:t>
      </w:r>
      <w:r w:rsidRPr="7620B4B4" w:rsidR="125E6B20">
        <w:rPr>
          <w:rFonts w:ascii="Times New Roman" w:hAnsi="Times New Roman" w:eastAsia="Times New Roman" w:cs="Times New Roman"/>
          <w:noProof w:val="0"/>
          <w:sz w:val="24"/>
          <w:szCs w:val="24"/>
          <w:lang w:val="en-US"/>
        </w:rPr>
        <w:t>, I prioritized the backlog, clarified user stories, and ensured that each sprint delivered value to the client. For example, I refined vague user stories like “Build booking form” into more actionable items such as “As a customer, I want to enter traveler information on a form, so I can complete a booking.” This clarity allowed the development team to understand the scope and deliver precisely what was expected.</w:t>
      </w:r>
    </w:p>
    <w:p w:rsidR="5585FA74" w:rsidP="7620B4B4" w:rsidRDefault="5585FA74" w14:paraId="0B39F009" w14:textId="18146D1C">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In the </w:t>
      </w:r>
      <w:r w:rsidRPr="7620B4B4" w:rsidR="125E6B20">
        <w:rPr>
          <w:rFonts w:ascii="Times New Roman" w:hAnsi="Times New Roman" w:eastAsia="Times New Roman" w:cs="Times New Roman"/>
          <w:b w:val="1"/>
          <w:bCs w:val="1"/>
          <w:noProof w:val="0"/>
          <w:sz w:val="24"/>
          <w:szCs w:val="24"/>
          <w:lang w:val="en-US"/>
        </w:rPr>
        <w:t>Developer</w:t>
      </w:r>
      <w:r w:rsidRPr="7620B4B4" w:rsidR="125E6B20">
        <w:rPr>
          <w:rFonts w:ascii="Times New Roman" w:hAnsi="Times New Roman" w:eastAsia="Times New Roman" w:cs="Times New Roman"/>
          <w:noProof w:val="0"/>
          <w:sz w:val="24"/>
          <w:szCs w:val="24"/>
          <w:lang w:val="en-US"/>
        </w:rPr>
        <w:t xml:space="preserve"> role, I implemented key features of the SNHU Travel application, such as the destination search function and customer profile page. I adhered to user stories and collaborated with teammates to meet deadlines and acceptance criteria.</w:t>
      </w:r>
    </w:p>
    <w:p w:rsidR="5585FA74" w:rsidP="7620B4B4" w:rsidRDefault="5585FA74" w14:paraId="5A59C533" w14:textId="0DFA37B0">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As the </w:t>
      </w:r>
      <w:r w:rsidRPr="7620B4B4" w:rsidR="125E6B20">
        <w:rPr>
          <w:rFonts w:ascii="Times New Roman" w:hAnsi="Times New Roman" w:eastAsia="Times New Roman" w:cs="Times New Roman"/>
          <w:b w:val="1"/>
          <w:bCs w:val="1"/>
          <w:noProof w:val="0"/>
          <w:sz w:val="24"/>
          <w:szCs w:val="24"/>
          <w:lang w:val="en-US"/>
        </w:rPr>
        <w:t>Tester</w:t>
      </w:r>
      <w:r w:rsidRPr="7620B4B4" w:rsidR="125E6B20">
        <w:rPr>
          <w:rFonts w:ascii="Times New Roman" w:hAnsi="Times New Roman" w:eastAsia="Times New Roman" w:cs="Times New Roman"/>
          <w:noProof w:val="0"/>
          <w:sz w:val="24"/>
          <w:szCs w:val="24"/>
          <w:lang w:val="en-US"/>
        </w:rPr>
        <w:t xml:space="preserve">, I created and executed test cases to </w:t>
      </w:r>
      <w:r w:rsidRPr="7620B4B4" w:rsidR="125E6B20">
        <w:rPr>
          <w:rFonts w:ascii="Times New Roman" w:hAnsi="Times New Roman" w:eastAsia="Times New Roman" w:cs="Times New Roman"/>
          <w:noProof w:val="0"/>
          <w:sz w:val="24"/>
          <w:szCs w:val="24"/>
          <w:lang w:val="en-US"/>
        </w:rPr>
        <w:t>validate</w:t>
      </w:r>
      <w:r w:rsidRPr="7620B4B4" w:rsidR="125E6B20">
        <w:rPr>
          <w:rFonts w:ascii="Times New Roman" w:hAnsi="Times New Roman" w:eastAsia="Times New Roman" w:cs="Times New Roman"/>
          <w:noProof w:val="0"/>
          <w:sz w:val="24"/>
          <w:szCs w:val="24"/>
          <w:lang w:val="en-US"/>
        </w:rPr>
        <w:t xml:space="preserve"> whether features met their acceptance criteria. This helped catch issues early and </w:t>
      </w:r>
      <w:r w:rsidRPr="7620B4B4" w:rsidR="125E6B20">
        <w:rPr>
          <w:rFonts w:ascii="Times New Roman" w:hAnsi="Times New Roman" w:eastAsia="Times New Roman" w:cs="Times New Roman"/>
          <w:noProof w:val="0"/>
          <w:sz w:val="24"/>
          <w:szCs w:val="24"/>
          <w:lang w:val="en-US"/>
        </w:rPr>
        <w:t>maintain</w:t>
      </w:r>
      <w:r w:rsidRPr="7620B4B4" w:rsidR="125E6B20">
        <w:rPr>
          <w:rFonts w:ascii="Times New Roman" w:hAnsi="Times New Roman" w:eastAsia="Times New Roman" w:cs="Times New Roman"/>
          <w:noProof w:val="0"/>
          <w:sz w:val="24"/>
          <w:szCs w:val="24"/>
          <w:lang w:val="en-US"/>
        </w:rPr>
        <w:t xml:space="preserve"> high quality. During one sprint, </w:t>
      </w:r>
      <w:r w:rsidRPr="7620B4B4" w:rsidR="125E6B20">
        <w:rPr>
          <w:rFonts w:ascii="Times New Roman" w:hAnsi="Times New Roman" w:eastAsia="Times New Roman" w:cs="Times New Roman"/>
          <w:noProof w:val="0"/>
          <w:sz w:val="24"/>
          <w:szCs w:val="24"/>
          <w:lang w:val="en-US"/>
        </w:rPr>
        <w:t>I found that the trip review form</w:t>
      </w:r>
      <w:r w:rsidRPr="7620B4B4" w:rsidR="125E6B20">
        <w:rPr>
          <w:rFonts w:ascii="Times New Roman" w:hAnsi="Times New Roman" w:eastAsia="Times New Roman" w:cs="Times New Roman"/>
          <w:noProof w:val="0"/>
          <w:sz w:val="24"/>
          <w:szCs w:val="24"/>
          <w:lang w:val="en-US"/>
        </w:rPr>
        <w:t xml:space="preserve"> allowed submission without input. I documented the defect and collaborated with the developer to push a fix before the sprint ended.</w:t>
      </w:r>
    </w:p>
    <w:p w:rsidR="5585FA74" w:rsidP="7620B4B4" w:rsidRDefault="5585FA74" w14:paraId="7CA4537B" w14:textId="44425C42">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Finally, in the </w:t>
      </w:r>
      <w:r w:rsidRPr="7620B4B4" w:rsidR="125E6B20">
        <w:rPr>
          <w:rFonts w:ascii="Times New Roman" w:hAnsi="Times New Roman" w:eastAsia="Times New Roman" w:cs="Times New Roman"/>
          <w:b w:val="1"/>
          <w:bCs w:val="1"/>
          <w:noProof w:val="0"/>
          <w:sz w:val="24"/>
          <w:szCs w:val="24"/>
          <w:lang w:val="en-US"/>
        </w:rPr>
        <w:t>Scrum Master</w:t>
      </w:r>
      <w:r w:rsidRPr="7620B4B4" w:rsidR="125E6B20">
        <w:rPr>
          <w:rFonts w:ascii="Times New Roman" w:hAnsi="Times New Roman" w:eastAsia="Times New Roman" w:cs="Times New Roman"/>
          <w:noProof w:val="0"/>
          <w:sz w:val="24"/>
          <w:szCs w:val="24"/>
          <w:lang w:val="en-US"/>
        </w:rPr>
        <w:t xml:space="preserve"> role, I </w:t>
      </w:r>
      <w:r w:rsidRPr="7620B4B4" w:rsidR="125E6B20">
        <w:rPr>
          <w:rFonts w:ascii="Times New Roman" w:hAnsi="Times New Roman" w:eastAsia="Times New Roman" w:cs="Times New Roman"/>
          <w:noProof w:val="0"/>
          <w:sz w:val="24"/>
          <w:szCs w:val="24"/>
          <w:lang w:val="en-US"/>
        </w:rPr>
        <w:t>facilitated</w:t>
      </w:r>
      <w:r w:rsidRPr="7620B4B4" w:rsidR="125E6B20">
        <w:rPr>
          <w:rFonts w:ascii="Times New Roman" w:hAnsi="Times New Roman" w:eastAsia="Times New Roman" w:cs="Times New Roman"/>
          <w:noProof w:val="0"/>
          <w:sz w:val="24"/>
          <w:szCs w:val="24"/>
          <w:lang w:val="en-US"/>
        </w:rPr>
        <w:t xml:space="preserve"> daily stand-ups, managed sprint events, and ensured team productivity and focus. I kept track of the sprint burn-down and removed blockers such as unclear user stories or communication gaps. This holistic experience across roles made me a better servant-leader during the final retrospective.</w:t>
      </w:r>
    </w:p>
    <w:p w:rsidR="5585FA74" w:rsidP="7620B4B4" w:rsidRDefault="5585FA74" w14:paraId="5E40C533" w14:textId="4AD78EA2">
      <w:pPr>
        <w:rPr>
          <w:rFonts w:ascii="Times New Roman" w:hAnsi="Times New Roman" w:eastAsia="Times New Roman" w:cs="Times New Roman"/>
          <w:sz w:val="24"/>
          <w:szCs w:val="24"/>
        </w:rPr>
      </w:pPr>
    </w:p>
    <w:p w:rsidR="5585FA74" w:rsidP="7620B4B4" w:rsidRDefault="5585FA74" w14:paraId="4423FA98" w14:textId="0CC2C72C">
      <w:pPr>
        <w:pStyle w:val="Heading3"/>
        <w:spacing w:before="281" w:beforeAutospacing="off" w:after="281" w:afterAutospacing="off"/>
        <w:rPr>
          <w:rFonts w:ascii="Times New Roman" w:hAnsi="Times New Roman" w:eastAsia="Times New Roman" w:cs="Times New Roman"/>
          <w:b w:val="1"/>
          <w:bCs w:val="1"/>
          <w:noProof w:val="0"/>
          <w:color w:val="auto"/>
          <w:sz w:val="24"/>
          <w:szCs w:val="24"/>
          <w:lang w:val="en-US"/>
        </w:rPr>
      </w:pPr>
      <w:r w:rsidRPr="7620B4B4" w:rsidR="125E6B20">
        <w:rPr>
          <w:rFonts w:ascii="Times New Roman" w:hAnsi="Times New Roman" w:eastAsia="Times New Roman" w:cs="Times New Roman"/>
          <w:b w:val="1"/>
          <w:bCs w:val="1"/>
          <w:noProof w:val="0"/>
          <w:color w:val="auto"/>
          <w:sz w:val="24"/>
          <w:szCs w:val="24"/>
          <w:lang w:val="en-US"/>
        </w:rPr>
        <w:t>Completing User Stories</w:t>
      </w:r>
    </w:p>
    <w:p w:rsidR="5585FA74" w:rsidP="7620B4B4" w:rsidRDefault="5585FA74" w14:paraId="0C7DAA09" w14:textId="7246A28A">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The Scrum-Agile framework significantly streamlined the process of completing user stories. Instead of tackling the entire application at once, we focused on bite-sized, high-priority stories that were achievable within short sprints.</w:t>
      </w:r>
    </w:p>
    <w:p w:rsidR="5585FA74" w:rsidP="7620B4B4" w:rsidRDefault="5585FA74" w14:paraId="111C80D2" w14:textId="2555474B">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For instance, the user story: “As a traveler, I want to view available destinations, so I can choose where to go,” was approached during a sprint with defined acceptance criteria: the page must display at least five destinations, include images, and be responsive on mobile. Because the story was clear, the development team could break it down into tasks—such as backend integration, UI layout, and mobile testing—and complete it efficiently.</w:t>
      </w:r>
    </w:p>
    <w:p w:rsidR="5585FA74" w:rsidP="7620B4B4" w:rsidRDefault="5585FA74" w14:paraId="7C7A52D4" w14:textId="57499745">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During sprint planning, the Product Owner prioritized stories based on value, and the development team committed to only what could realistically be completed within the sprint. The iterative nature of Scrum allowed us to inspect progress </w:t>
      </w:r>
      <w:r w:rsidRPr="7620B4B4" w:rsidR="125E6B20">
        <w:rPr>
          <w:rFonts w:ascii="Times New Roman" w:hAnsi="Times New Roman" w:eastAsia="Times New Roman" w:cs="Times New Roman"/>
          <w:noProof w:val="0"/>
          <w:sz w:val="24"/>
          <w:szCs w:val="24"/>
          <w:lang w:val="en-US"/>
        </w:rPr>
        <w:t>frequently</w:t>
      </w:r>
      <w:r w:rsidRPr="7620B4B4" w:rsidR="125E6B20">
        <w:rPr>
          <w:rFonts w:ascii="Times New Roman" w:hAnsi="Times New Roman" w:eastAsia="Times New Roman" w:cs="Times New Roman"/>
          <w:noProof w:val="0"/>
          <w:sz w:val="24"/>
          <w:szCs w:val="24"/>
          <w:lang w:val="en-US"/>
        </w:rPr>
        <w:t xml:space="preserve"> and adapt as needed.</w:t>
      </w:r>
    </w:p>
    <w:p w:rsidR="5585FA74" w:rsidP="7620B4B4" w:rsidRDefault="5585FA74" w14:paraId="735A2F9B" w14:textId="1363BD6F">
      <w:pPr>
        <w:rPr>
          <w:rFonts w:ascii="Times New Roman" w:hAnsi="Times New Roman" w:eastAsia="Times New Roman" w:cs="Times New Roman"/>
          <w:sz w:val="24"/>
          <w:szCs w:val="24"/>
        </w:rPr>
      </w:pPr>
    </w:p>
    <w:p w:rsidR="5585FA74" w:rsidP="7620B4B4" w:rsidRDefault="5585FA74" w14:paraId="01C002D0" w14:textId="52CA172A">
      <w:pPr>
        <w:pStyle w:val="Heading3"/>
        <w:spacing w:before="281" w:beforeAutospacing="off" w:after="281" w:afterAutospacing="off"/>
        <w:rPr>
          <w:rFonts w:ascii="Times New Roman" w:hAnsi="Times New Roman" w:eastAsia="Times New Roman" w:cs="Times New Roman"/>
          <w:b w:val="1"/>
          <w:bCs w:val="1"/>
          <w:noProof w:val="0"/>
          <w:color w:val="auto"/>
          <w:sz w:val="24"/>
          <w:szCs w:val="24"/>
          <w:lang w:val="en-US"/>
        </w:rPr>
      </w:pPr>
      <w:r w:rsidRPr="7620B4B4" w:rsidR="125E6B20">
        <w:rPr>
          <w:rFonts w:ascii="Times New Roman" w:hAnsi="Times New Roman" w:eastAsia="Times New Roman" w:cs="Times New Roman"/>
          <w:b w:val="1"/>
          <w:bCs w:val="1"/>
          <w:noProof w:val="0"/>
          <w:color w:val="auto"/>
          <w:sz w:val="24"/>
          <w:szCs w:val="24"/>
          <w:lang w:val="en-US"/>
        </w:rPr>
        <w:t>Handling Interruptions</w:t>
      </w:r>
    </w:p>
    <w:p w:rsidR="5585FA74" w:rsidP="7620B4B4" w:rsidRDefault="5585FA74" w14:paraId="128773C9" w14:textId="09638205">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Midway through development, a request came in from the SNHU Travel client to add a “Traveler Reviews” section to destination pages. In a traditional Waterfall environment, this would have </w:t>
      </w:r>
      <w:r w:rsidRPr="7620B4B4" w:rsidR="125E6B20">
        <w:rPr>
          <w:rFonts w:ascii="Times New Roman" w:hAnsi="Times New Roman" w:eastAsia="Times New Roman" w:cs="Times New Roman"/>
          <w:noProof w:val="0"/>
          <w:sz w:val="24"/>
          <w:szCs w:val="24"/>
          <w:lang w:val="en-US"/>
        </w:rPr>
        <w:t>required</w:t>
      </w:r>
      <w:r w:rsidRPr="7620B4B4" w:rsidR="125E6B20">
        <w:rPr>
          <w:rFonts w:ascii="Times New Roman" w:hAnsi="Times New Roman" w:eastAsia="Times New Roman" w:cs="Times New Roman"/>
          <w:noProof w:val="0"/>
          <w:sz w:val="24"/>
          <w:szCs w:val="24"/>
          <w:lang w:val="en-US"/>
        </w:rPr>
        <w:t xml:space="preserve"> extensive change requests and </w:t>
      </w:r>
      <w:r w:rsidRPr="7620B4B4" w:rsidR="125E6B20">
        <w:rPr>
          <w:rFonts w:ascii="Times New Roman" w:hAnsi="Times New Roman" w:eastAsia="Times New Roman" w:cs="Times New Roman"/>
          <w:noProof w:val="0"/>
          <w:sz w:val="24"/>
          <w:szCs w:val="24"/>
          <w:lang w:val="en-US"/>
        </w:rPr>
        <w:t>possibly delayed</w:t>
      </w:r>
      <w:r w:rsidRPr="7620B4B4" w:rsidR="125E6B20">
        <w:rPr>
          <w:rFonts w:ascii="Times New Roman" w:hAnsi="Times New Roman" w:eastAsia="Times New Roman" w:cs="Times New Roman"/>
          <w:noProof w:val="0"/>
          <w:sz w:val="24"/>
          <w:szCs w:val="24"/>
          <w:lang w:val="en-US"/>
        </w:rPr>
        <w:t xml:space="preserve"> the entire project. But within the Agile Scrum framework, we simply treated it as a new backlog item and scheduled it for a future sprint.</w:t>
      </w:r>
    </w:p>
    <w:p w:rsidR="5585FA74" w:rsidP="7620B4B4" w:rsidRDefault="5585FA74" w14:paraId="2E75FB3C" w14:textId="6702F9A5">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This flexibility allowed the team to stay focused on the current sprint while accommodating the change in direction. It was added as a user story: “As a traveler, I want to read reviews of destinations, so I can make informed decisions.” By </w:t>
      </w:r>
      <w:r w:rsidRPr="7620B4B4" w:rsidR="125E6B20">
        <w:rPr>
          <w:rFonts w:ascii="Times New Roman" w:hAnsi="Times New Roman" w:eastAsia="Times New Roman" w:cs="Times New Roman"/>
          <w:noProof w:val="0"/>
          <w:sz w:val="24"/>
          <w:szCs w:val="24"/>
          <w:lang w:val="en-US"/>
        </w:rPr>
        <w:t>maintaining</w:t>
      </w:r>
      <w:r w:rsidRPr="7620B4B4" w:rsidR="125E6B20">
        <w:rPr>
          <w:rFonts w:ascii="Times New Roman" w:hAnsi="Times New Roman" w:eastAsia="Times New Roman" w:cs="Times New Roman"/>
          <w:noProof w:val="0"/>
          <w:sz w:val="24"/>
          <w:szCs w:val="24"/>
          <w:lang w:val="en-US"/>
        </w:rPr>
        <w:t xml:space="preserve"> a prioritized and refined backlog, we </w:t>
      </w:r>
      <w:r w:rsidRPr="7620B4B4" w:rsidR="125E6B20">
        <w:rPr>
          <w:rFonts w:ascii="Times New Roman" w:hAnsi="Times New Roman" w:eastAsia="Times New Roman" w:cs="Times New Roman"/>
          <w:noProof w:val="0"/>
          <w:sz w:val="24"/>
          <w:szCs w:val="24"/>
          <w:lang w:val="en-US"/>
        </w:rPr>
        <w:t>remained</w:t>
      </w:r>
      <w:r w:rsidRPr="7620B4B4" w:rsidR="125E6B20">
        <w:rPr>
          <w:rFonts w:ascii="Times New Roman" w:hAnsi="Times New Roman" w:eastAsia="Times New Roman" w:cs="Times New Roman"/>
          <w:noProof w:val="0"/>
          <w:sz w:val="24"/>
          <w:szCs w:val="24"/>
          <w:lang w:val="en-US"/>
        </w:rPr>
        <w:t xml:space="preserve"> adaptable without derailing our existing sprint goals.</w:t>
      </w:r>
    </w:p>
    <w:p w:rsidR="5585FA74" w:rsidP="7620B4B4" w:rsidRDefault="5585FA74" w14:paraId="2DD06B1B" w14:textId="387902E5">
      <w:pPr>
        <w:rPr>
          <w:rFonts w:ascii="Times New Roman" w:hAnsi="Times New Roman" w:eastAsia="Times New Roman" w:cs="Times New Roman"/>
          <w:sz w:val="24"/>
          <w:szCs w:val="24"/>
        </w:rPr>
      </w:pPr>
    </w:p>
    <w:p w:rsidR="5585FA74" w:rsidP="7620B4B4" w:rsidRDefault="5585FA74" w14:paraId="474FF214" w14:textId="6CD7B4C6">
      <w:pPr>
        <w:pStyle w:val="Heading3"/>
        <w:spacing w:before="281" w:beforeAutospacing="off" w:after="281" w:afterAutospacing="off"/>
        <w:rPr>
          <w:rFonts w:ascii="Times New Roman" w:hAnsi="Times New Roman" w:eastAsia="Times New Roman" w:cs="Times New Roman"/>
          <w:b w:val="1"/>
          <w:bCs w:val="1"/>
          <w:noProof w:val="0"/>
          <w:color w:val="auto"/>
          <w:sz w:val="24"/>
          <w:szCs w:val="24"/>
          <w:lang w:val="en-US"/>
        </w:rPr>
      </w:pPr>
      <w:r w:rsidRPr="7620B4B4" w:rsidR="125E6B20">
        <w:rPr>
          <w:rFonts w:ascii="Times New Roman" w:hAnsi="Times New Roman" w:eastAsia="Times New Roman" w:cs="Times New Roman"/>
          <w:b w:val="1"/>
          <w:bCs w:val="1"/>
          <w:noProof w:val="0"/>
          <w:color w:val="auto"/>
          <w:sz w:val="24"/>
          <w:szCs w:val="24"/>
          <w:lang w:val="en-US"/>
        </w:rPr>
        <w:t>Communication</w:t>
      </w:r>
    </w:p>
    <w:p w:rsidR="5585FA74" w:rsidP="7620B4B4" w:rsidRDefault="5585FA74" w14:paraId="7898AEBE" w14:textId="4EA3786D">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Effective communication was critical to our success. As Scrum Master, I encouraged open collaboration through various communication tools. We used simulated messaging tools like Slack and Jira comments for quick clarifications and updates.</w:t>
      </w:r>
    </w:p>
    <w:p w:rsidR="5585FA74" w:rsidP="7620B4B4" w:rsidRDefault="5585FA74" w14:paraId="5407F0FA" w14:textId="17E234DB">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For example, when a developer was unclear about whether the booking form required validation, I quickly </w:t>
      </w:r>
      <w:r w:rsidRPr="7620B4B4" w:rsidR="125E6B20">
        <w:rPr>
          <w:rFonts w:ascii="Times New Roman" w:hAnsi="Times New Roman" w:eastAsia="Times New Roman" w:cs="Times New Roman"/>
          <w:noProof w:val="0"/>
          <w:sz w:val="24"/>
          <w:szCs w:val="24"/>
          <w:lang w:val="en-US"/>
        </w:rPr>
        <w:t>facilitated</w:t>
      </w:r>
      <w:r w:rsidRPr="7620B4B4" w:rsidR="125E6B20">
        <w:rPr>
          <w:rFonts w:ascii="Times New Roman" w:hAnsi="Times New Roman" w:eastAsia="Times New Roman" w:cs="Times New Roman"/>
          <w:noProof w:val="0"/>
          <w:sz w:val="24"/>
          <w:szCs w:val="24"/>
          <w:lang w:val="en-US"/>
        </w:rPr>
        <w:t xml:space="preserve"> a discussion between the Product Owner and Developer to clarify expectations. These interactions prevented delays and ensured that work met client expectations.</w:t>
      </w:r>
    </w:p>
    <w:p w:rsidR="5585FA74" w:rsidP="7620B4B4" w:rsidRDefault="5585FA74" w14:paraId="4B1177D3" w14:textId="43A4ADE9">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Additionally, I shared daily stand-up summaries that included progress updates, blockers, and upcoming tasks. These summaries kept everyone informed, especially when team members </w:t>
      </w:r>
      <w:r w:rsidRPr="7620B4B4" w:rsidR="125E6B20">
        <w:rPr>
          <w:rFonts w:ascii="Times New Roman" w:hAnsi="Times New Roman" w:eastAsia="Times New Roman" w:cs="Times New Roman"/>
          <w:noProof w:val="0"/>
          <w:sz w:val="24"/>
          <w:szCs w:val="24"/>
          <w:lang w:val="en-US"/>
        </w:rPr>
        <w:t>couldn’t</w:t>
      </w:r>
      <w:r w:rsidRPr="7620B4B4" w:rsidR="125E6B20">
        <w:rPr>
          <w:rFonts w:ascii="Times New Roman" w:hAnsi="Times New Roman" w:eastAsia="Times New Roman" w:cs="Times New Roman"/>
          <w:noProof w:val="0"/>
          <w:sz w:val="24"/>
          <w:szCs w:val="24"/>
          <w:lang w:val="en-US"/>
        </w:rPr>
        <w:t xml:space="preserve"> attend a virtual meeting. By fostering a transparent communication environment, team cohesion and productivity improved significantly.</w:t>
      </w:r>
    </w:p>
    <w:p w:rsidR="5585FA74" w:rsidP="7620B4B4" w:rsidRDefault="5585FA74" w14:paraId="0037FF1E" w14:textId="57213A29">
      <w:pPr>
        <w:rPr>
          <w:rFonts w:ascii="Times New Roman" w:hAnsi="Times New Roman" w:eastAsia="Times New Roman" w:cs="Times New Roman"/>
          <w:sz w:val="24"/>
          <w:szCs w:val="24"/>
        </w:rPr>
      </w:pPr>
    </w:p>
    <w:p w:rsidR="5585FA74" w:rsidP="7620B4B4" w:rsidRDefault="5585FA74" w14:paraId="0C407113" w14:textId="0FC497B1">
      <w:pPr>
        <w:pStyle w:val="Heading3"/>
        <w:spacing w:before="281" w:beforeAutospacing="off" w:after="281" w:afterAutospacing="off"/>
        <w:rPr>
          <w:rFonts w:ascii="Times New Roman" w:hAnsi="Times New Roman" w:eastAsia="Times New Roman" w:cs="Times New Roman"/>
          <w:b w:val="1"/>
          <w:bCs w:val="1"/>
          <w:noProof w:val="0"/>
          <w:color w:val="auto"/>
          <w:sz w:val="24"/>
          <w:szCs w:val="24"/>
          <w:lang w:val="en-US"/>
        </w:rPr>
      </w:pPr>
      <w:r w:rsidRPr="7620B4B4" w:rsidR="125E6B20">
        <w:rPr>
          <w:rFonts w:ascii="Times New Roman" w:hAnsi="Times New Roman" w:eastAsia="Times New Roman" w:cs="Times New Roman"/>
          <w:b w:val="1"/>
          <w:bCs w:val="1"/>
          <w:noProof w:val="0"/>
          <w:color w:val="auto"/>
          <w:sz w:val="24"/>
          <w:szCs w:val="24"/>
          <w:lang w:val="en-US"/>
        </w:rPr>
        <w:t>Organizational Tools and Scrum Events</w:t>
      </w:r>
    </w:p>
    <w:p w:rsidR="5585FA74" w:rsidP="7620B4B4" w:rsidRDefault="5585FA74" w14:paraId="73B8F108" w14:textId="4CD76C51">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Several tools and Agile events played </w:t>
      </w:r>
      <w:r w:rsidRPr="7620B4B4" w:rsidR="125E6B20">
        <w:rPr>
          <w:rFonts w:ascii="Times New Roman" w:hAnsi="Times New Roman" w:eastAsia="Times New Roman" w:cs="Times New Roman"/>
          <w:noProof w:val="0"/>
          <w:sz w:val="24"/>
          <w:szCs w:val="24"/>
          <w:lang w:val="en-US"/>
        </w:rPr>
        <w:t>a major role</w:t>
      </w:r>
      <w:r w:rsidRPr="7620B4B4" w:rsidR="125E6B20">
        <w:rPr>
          <w:rFonts w:ascii="Times New Roman" w:hAnsi="Times New Roman" w:eastAsia="Times New Roman" w:cs="Times New Roman"/>
          <w:noProof w:val="0"/>
          <w:sz w:val="24"/>
          <w:szCs w:val="24"/>
          <w:lang w:val="en-US"/>
        </w:rPr>
        <w:t xml:space="preserve"> in organizing and driving our progress. We used Trello to manage our backlog and track sprint tasks visually. The drag-and-drop interface helped clearly communicate task ownership and status.</w:t>
      </w:r>
    </w:p>
    <w:p w:rsidR="5585FA74" w:rsidP="7620B4B4" w:rsidRDefault="5585FA74" w14:paraId="320F7810" w14:textId="0DF0A0AE">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Scrum events were foundational. </w:t>
      </w:r>
      <w:r w:rsidRPr="7620B4B4" w:rsidR="125E6B20">
        <w:rPr>
          <w:rFonts w:ascii="Times New Roman" w:hAnsi="Times New Roman" w:eastAsia="Times New Roman" w:cs="Times New Roman"/>
          <w:b w:val="1"/>
          <w:bCs w:val="1"/>
          <w:noProof w:val="0"/>
          <w:sz w:val="24"/>
          <w:szCs w:val="24"/>
          <w:lang w:val="en-US"/>
        </w:rPr>
        <w:t>Sprint Planning</w:t>
      </w:r>
      <w:r w:rsidRPr="7620B4B4" w:rsidR="125E6B20">
        <w:rPr>
          <w:rFonts w:ascii="Times New Roman" w:hAnsi="Times New Roman" w:eastAsia="Times New Roman" w:cs="Times New Roman"/>
          <w:noProof w:val="0"/>
          <w:sz w:val="24"/>
          <w:szCs w:val="24"/>
          <w:lang w:val="en-US"/>
        </w:rPr>
        <w:t xml:space="preserve"> helped the team commit to achievable work; </w:t>
      </w:r>
      <w:r w:rsidRPr="7620B4B4" w:rsidR="125E6B20">
        <w:rPr>
          <w:rFonts w:ascii="Times New Roman" w:hAnsi="Times New Roman" w:eastAsia="Times New Roman" w:cs="Times New Roman"/>
          <w:b w:val="1"/>
          <w:bCs w:val="1"/>
          <w:noProof w:val="0"/>
          <w:sz w:val="24"/>
          <w:szCs w:val="24"/>
          <w:lang w:val="en-US"/>
        </w:rPr>
        <w:t>Daily Stand-ups</w:t>
      </w:r>
      <w:r w:rsidRPr="7620B4B4" w:rsidR="125E6B20">
        <w:rPr>
          <w:rFonts w:ascii="Times New Roman" w:hAnsi="Times New Roman" w:eastAsia="Times New Roman" w:cs="Times New Roman"/>
          <w:noProof w:val="0"/>
          <w:sz w:val="24"/>
          <w:szCs w:val="24"/>
          <w:lang w:val="en-US"/>
        </w:rPr>
        <w:t xml:space="preserve"> provided real-time insights and issue resolution; </w:t>
      </w:r>
      <w:r w:rsidRPr="7620B4B4" w:rsidR="125E6B20">
        <w:rPr>
          <w:rFonts w:ascii="Times New Roman" w:hAnsi="Times New Roman" w:eastAsia="Times New Roman" w:cs="Times New Roman"/>
          <w:b w:val="1"/>
          <w:bCs w:val="1"/>
          <w:noProof w:val="0"/>
          <w:sz w:val="24"/>
          <w:szCs w:val="24"/>
          <w:lang w:val="en-US"/>
        </w:rPr>
        <w:t>Sprint Reviews</w:t>
      </w:r>
      <w:r w:rsidRPr="7620B4B4" w:rsidR="125E6B20">
        <w:rPr>
          <w:rFonts w:ascii="Times New Roman" w:hAnsi="Times New Roman" w:eastAsia="Times New Roman" w:cs="Times New Roman"/>
          <w:noProof w:val="0"/>
          <w:sz w:val="24"/>
          <w:szCs w:val="24"/>
          <w:lang w:val="en-US"/>
        </w:rPr>
        <w:t xml:space="preserve"> allowed us to demo our product increment and gather feedback; and </w:t>
      </w:r>
      <w:r w:rsidRPr="7620B4B4" w:rsidR="125E6B20">
        <w:rPr>
          <w:rFonts w:ascii="Times New Roman" w:hAnsi="Times New Roman" w:eastAsia="Times New Roman" w:cs="Times New Roman"/>
          <w:b w:val="1"/>
          <w:bCs w:val="1"/>
          <w:noProof w:val="0"/>
          <w:sz w:val="24"/>
          <w:szCs w:val="24"/>
          <w:lang w:val="en-US"/>
        </w:rPr>
        <w:t>Retrospectives</w:t>
      </w:r>
      <w:r w:rsidRPr="7620B4B4" w:rsidR="125E6B20">
        <w:rPr>
          <w:rFonts w:ascii="Times New Roman" w:hAnsi="Times New Roman" w:eastAsia="Times New Roman" w:cs="Times New Roman"/>
          <w:noProof w:val="0"/>
          <w:sz w:val="24"/>
          <w:szCs w:val="24"/>
          <w:lang w:val="en-US"/>
        </w:rPr>
        <w:t xml:space="preserve"> gave us a space to reflect and improve. For example, during a retrospective, we realized that tasks were poorly </w:t>
      </w:r>
      <w:bookmarkStart w:name="_Int_VmJeqeTu" w:id="2088612348"/>
      <w:r w:rsidRPr="7620B4B4" w:rsidR="125E6B20">
        <w:rPr>
          <w:rFonts w:ascii="Times New Roman" w:hAnsi="Times New Roman" w:eastAsia="Times New Roman" w:cs="Times New Roman"/>
          <w:noProof w:val="0"/>
          <w:sz w:val="24"/>
          <w:szCs w:val="24"/>
          <w:lang w:val="en-US"/>
        </w:rPr>
        <w:t>estimated, and</w:t>
      </w:r>
      <w:bookmarkEnd w:id="2088612348"/>
      <w:r w:rsidRPr="7620B4B4" w:rsidR="125E6B20">
        <w:rPr>
          <w:rFonts w:ascii="Times New Roman" w:hAnsi="Times New Roman" w:eastAsia="Times New Roman" w:cs="Times New Roman"/>
          <w:noProof w:val="0"/>
          <w:sz w:val="24"/>
          <w:szCs w:val="24"/>
          <w:lang w:val="en-US"/>
        </w:rPr>
        <w:t xml:space="preserve"> adjusted our story pointing approach using team consensus (Planning Poker) in the following sprint.</w:t>
      </w:r>
    </w:p>
    <w:p w:rsidR="5585FA74" w:rsidP="7620B4B4" w:rsidRDefault="5585FA74" w14:paraId="04CABA37" w14:textId="7149F79C">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These tools and rituals allowed our team to continuously improve, both technically and in how we collaborated.</w:t>
      </w:r>
    </w:p>
    <w:p w:rsidR="5585FA74" w:rsidP="7620B4B4" w:rsidRDefault="5585FA74" w14:paraId="0735A6D0" w14:textId="00D0BAEE">
      <w:pPr>
        <w:rPr>
          <w:rFonts w:ascii="Times New Roman" w:hAnsi="Times New Roman" w:eastAsia="Times New Roman" w:cs="Times New Roman"/>
          <w:sz w:val="24"/>
          <w:szCs w:val="24"/>
        </w:rPr>
      </w:pPr>
    </w:p>
    <w:p w:rsidR="5585FA74" w:rsidP="7620B4B4" w:rsidRDefault="5585FA74" w14:paraId="06849656" w14:textId="28939DC8">
      <w:pPr>
        <w:pStyle w:val="Heading3"/>
        <w:spacing w:before="281" w:beforeAutospacing="off" w:after="281" w:afterAutospacing="off"/>
        <w:rPr>
          <w:rFonts w:ascii="Times New Roman" w:hAnsi="Times New Roman" w:eastAsia="Times New Roman" w:cs="Times New Roman"/>
          <w:b w:val="1"/>
          <w:bCs w:val="1"/>
          <w:noProof w:val="0"/>
          <w:color w:val="auto"/>
          <w:sz w:val="24"/>
          <w:szCs w:val="24"/>
          <w:lang w:val="en-US"/>
        </w:rPr>
      </w:pPr>
      <w:r w:rsidRPr="7620B4B4" w:rsidR="125E6B20">
        <w:rPr>
          <w:rFonts w:ascii="Times New Roman" w:hAnsi="Times New Roman" w:eastAsia="Times New Roman" w:cs="Times New Roman"/>
          <w:b w:val="1"/>
          <w:bCs w:val="1"/>
          <w:noProof w:val="0"/>
          <w:color w:val="auto"/>
          <w:sz w:val="24"/>
          <w:szCs w:val="24"/>
          <w:lang w:val="en-US"/>
        </w:rPr>
        <w:t>Evaluating the Agile Process</w:t>
      </w:r>
    </w:p>
    <w:p w:rsidR="5585FA74" w:rsidP="7620B4B4" w:rsidRDefault="5585FA74" w14:paraId="29E6C2DF" w14:textId="245EA1BE">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The Scrum-Agile approach proved highly effective for the SNHU Travel project.</w:t>
      </w:r>
    </w:p>
    <w:p w:rsidR="5585FA74" w:rsidP="7620B4B4" w:rsidRDefault="5585FA74" w14:paraId="3FEF496D" w14:textId="19E40147">
      <w:pPr>
        <w:spacing w:before="240" w:beforeAutospacing="off" w:after="240" w:afterAutospacing="off"/>
        <w:rPr>
          <w:rFonts w:ascii="Times New Roman" w:hAnsi="Times New Roman" w:eastAsia="Times New Roman" w:cs="Times New Roman"/>
          <w:b w:val="1"/>
          <w:bCs w:val="1"/>
          <w:noProof w:val="0"/>
          <w:sz w:val="24"/>
          <w:szCs w:val="24"/>
          <w:lang w:val="en-US"/>
        </w:rPr>
      </w:pPr>
      <w:r w:rsidRPr="7620B4B4" w:rsidR="125E6B20">
        <w:rPr>
          <w:rFonts w:ascii="Times New Roman" w:hAnsi="Times New Roman" w:eastAsia="Times New Roman" w:cs="Times New Roman"/>
          <w:b w:val="1"/>
          <w:bCs w:val="1"/>
          <w:noProof w:val="0"/>
          <w:sz w:val="24"/>
          <w:szCs w:val="24"/>
          <w:lang w:val="en-US"/>
        </w:rPr>
        <w:t>Pros included:</w:t>
      </w:r>
    </w:p>
    <w:p w:rsidR="5585FA74" w:rsidP="7620B4B4" w:rsidRDefault="5585FA74" w14:paraId="4ABF7818" w14:textId="0AD1D176">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Rapid feedback and iterative delivery</w:t>
      </w:r>
    </w:p>
    <w:p w:rsidR="5585FA74" w:rsidP="7620B4B4" w:rsidRDefault="5585FA74" w14:paraId="294E9994" w14:textId="6D92E2B1">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Easy adaptation to change</w:t>
      </w:r>
    </w:p>
    <w:p w:rsidR="5585FA74" w:rsidP="7620B4B4" w:rsidRDefault="5585FA74" w14:paraId="27C87DEC" w14:textId="7E8ECA21">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Strong team</w:t>
      </w:r>
      <w:r w:rsidRPr="7620B4B4" w:rsidR="125E6B20">
        <w:rPr>
          <w:rFonts w:ascii="Times New Roman" w:hAnsi="Times New Roman" w:eastAsia="Times New Roman" w:cs="Times New Roman"/>
          <w:noProof w:val="0"/>
          <w:sz w:val="24"/>
          <w:szCs w:val="24"/>
          <w:lang w:val="en-US"/>
        </w:rPr>
        <w:t xml:space="preserve"> collaboration and ownership</w:t>
      </w:r>
    </w:p>
    <w:p w:rsidR="5585FA74" w:rsidP="7620B4B4" w:rsidRDefault="5585FA74" w14:paraId="46E0933B" w14:textId="28FC32B8">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Continuous improvement through retrospectives</w:t>
      </w:r>
    </w:p>
    <w:p w:rsidR="5585FA74" w:rsidP="7620B4B4" w:rsidRDefault="5585FA74" w14:paraId="786F27FF" w14:textId="421DDD91">
      <w:pPr>
        <w:spacing w:before="240" w:beforeAutospacing="off" w:after="240" w:afterAutospacing="off"/>
        <w:rPr>
          <w:rFonts w:ascii="Times New Roman" w:hAnsi="Times New Roman" w:eastAsia="Times New Roman" w:cs="Times New Roman"/>
          <w:b w:val="1"/>
          <w:bCs w:val="1"/>
          <w:noProof w:val="0"/>
          <w:sz w:val="24"/>
          <w:szCs w:val="24"/>
          <w:lang w:val="en-US"/>
        </w:rPr>
      </w:pPr>
      <w:r w:rsidRPr="7620B4B4" w:rsidR="125E6B20">
        <w:rPr>
          <w:rFonts w:ascii="Times New Roman" w:hAnsi="Times New Roman" w:eastAsia="Times New Roman" w:cs="Times New Roman"/>
          <w:b w:val="1"/>
          <w:bCs w:val="1"/>
          <w:noProof w:val="0"/>
          <w:sz w:val="24"/>
          <w:szCs w:val="24"/>
          <w:lang w:val="en-US"/>
        </w:rPr>
        <w:t>Cons included:</w:t>
      </w:r>
    </w:p>
    <w:p w:rsidR="5585FA74" w:rsidP="7620B4B4" w:rsidRDefault="5585FA74" w14:paraId="1320976A" w14:textId="2A499ADD">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Learning curve for roles and events</w:t>
      </w:r>
    </w:p>
    <w:p w:rsidR="5585FA74" w:rsidP="7620B4B4" w:rsidRDefault="5585FA74" w14:paraId="7968EDDD" w14:textId="645C545B">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Team commitment and timeboxing pressure</w:t>
      </w:r>
    </w:p>
    <w:p w:rsidR="5585FA74" w:rsidP="7620B4B4" w:rsidRDefault="5585FA74" w14:paraId="20851A9C" w14:textId="10D23D79">
      <w:pPr>
        <w:pStyle w:val="ListParagraph"/>
        <w:numPr>
          <w:ilvl w:val="0"/>
          <w:numId w:val="12"/>
        </w:num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Risk of incomplete stories if poorly estimated</w:t>
      </w:r>
    </w:p>
    <w:p w:rsidR="5585FA74" w:rsidP="7620B4B4" w:rsidRDefault="5585FA74" w14:paraId="080A80F9" w14:textId="53D77B45">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Despite some growing pains, Agile was clearly the best choice for this type of project. The evolving nature of client requirements, such as adding new features mid-sprint, fit perfectly within the flexible Scrum structure. In contrast, a Waterfall model would have delayed or denied such late changes and </w:t>
      </w:r>
      <w:r w:rsidRPr="7620B4B4" w:rsidR="125E6B20">
        <w:rPr>
          <w:rFonts w:ascii="Times New Roman" w:hAnsi="Times New Roman" w:eastAsia="Times New Roman" w:cs="Times New Roman"/>
          <w:noProof w:val="0"/>
          <w:sz w:val="24"/>
          <w:szCs w:val="24"/>
          <w:lang w:val="en-US"/>
        </w:rPr>
        <w:t>impacted</w:t>
      </w:r>
      <w:r w:rsidRPr="7620B4B4" w:rsidR="125E6B20">
        <w:rPr>
          <w:rFonts w:ascii="Times New Roman" w:hAnsi="Times New Roman" w:eastAsia="Times New Roman" w:cs="Times New Roman"/>
          <w:noProof w:val="0"/>
          <w:sz w:val="24"/>
          <w:szCs w:val="24"/>
          <w:lang w:val="en-US"/>
        </w:rPr>
        <w:t xml:space="preserve"> customer satisfaction.</w:t>
      </w:r>
    </w:p>
    <w:p w:rsidR="5585FA74" w:rsidP="7620B4B4" w:rsidRDefault="5585FA74" w14:paraId="53C97024" w14:textId="0024DBC6">
      <w:pPr>
        <w:spacing w:before="240" w:beforeAutospacing="off" w:after="240" w:afterAutospacing="off"/>
        <w:rPr>
          <w:rFonts w:ascii="Times New Roman" w:hAnsi="Times New Roman" w:eastAsia="Times New Roman" w:cs="Times New Roman"/>
          <w:noProof w:val="0"/>
          <w:sz w:val="24"/>
          <w:szCs w:val="24"/>
          <w:lang w:val="en-US"/>
        </w:rPr>
      </w:pPr>
      <w:r w:rsidRPr="7620B4B4" w:rsidR="125E6B20">
        <w:rPr>
          <w:rFonts w:ascii="Times New Roman" w:hAnsi="Times New Roman" w:eastAsia="Times New Roman" w:cs="Times New Roman"/>
          <w:noProof w:val="0"/>
          <w:sz w:val="24"/>
          <w:szCs w:val="24"/>
          <w:lang w:val="en-US"/>
        </w:rPr>
        <w:t xml:space="preserve">The structured feedback loops, visibility, and focus on incremental value made Agile not just </w:t>
      </w:r>
      <w:r w:rsidRPr="7620B4B4" w:rsidR="125E6B20">
        <w:rPr>
          <w:rFonts w:ascii="Times New Roman" w:hAnsi="Times New Roman" w:eastAsia="Times New Roman" w:cs="Times New Roman"/>
          <w:noProof w:val="0"/>
          <w:sz w:val="24"/>
          <w:szCs w:val="24"/>
          <w:lang w:val="en-US"/>
        </w:rPr>
        <w:t>a methodology</w:t>
      </w:r>
      <w:r w:rsidRPr="7620B4B4" w:rsidR="125E6B20">
        <w:rPr>
          <w:rFonts w:ascii="Times New Roman" w:hAnsi="Times New Roman" w:eastAsia="Times New Roman" w:cs="Times New Roman"/>
          <w:noProof w:val="0"/>
          <w:sz w:val="24"/>
          <w:szCs w:val="24"/>
          <w:lang w:val="en-US"/>
        </w:rPr>
        <w:t>—but a mindset that empowered us to build better software.</w:t>
      </w:r>
    </w:p>
    <w:p w:rsidR="5585FA74" w:rsidP="5585FA74" w:rsidRDefault="5585FA74" w14:paraId="6C17D17E" w14:textId="0B47A3B9">
      <w:pPr>
        <w:pStyle w:val="Normal"/>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mJeqeTu" int2:invalidationBookmarkName="" int2:hashCode="PfE0BNlOp0TUig" int2:id="2pFoulF8">
      <int2:state int2:type="AugLoop_Text_Critique" int2:value="Rejected"/>
    </int2:bookmark>
    <int2:bookmark int2:bookmarkName="_Int_GVShSOx0" int2:invalidationBookmarkName="" int2:hashCode="QHQfPOTE7MbsPj" int2:id="PaiJFZEq">
      <int2:state int2:type="AugLoop_Text_Critique" int2:value="Rejected"/>
    </int2:bookmark>
    <int2:bookmark int2:bookmarkName="_Int_ySocppr5" int2:invalidationBookmarkName="" int2:hashCode="DC8xMpvVP5/4JJ" int2:id="sTpmJ5br">
      <int2:state int2:type="AugLoop_Text_Critique" int2:value="Rejected"/>
    </int2:bookmark>
    <int2:bookmark int2:bookmarkName="_Int_D7dW0i4x" int2:invalidationBookmarkName="" int2:hashCode="vmpWPnZdDB2YSQ" int2:id="ekKyfoJP">
      <int2:state int2:type="AugLoop_Text_Critique"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nsid w:val="3df8c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7eb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6ede9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784703"/>
    <w:rsid w:val="0696AAD9"/>
    <w:rsid w:val="09A20AC1"/>
    <w:rsid w:val="09B33608"/>
    <w:rsid w:val="0CE8BA21"/>
    <w:rsid w:val="0D5F81C2"/>
    <w:rsid w:val="0DB8BEF0"/>
    <w:rsid w:val="0DF47342"/>
    <w:rsid w:val="0EB29732"/>
    <w:rsid w:val="0EBA2D21"/>
    <w:rsid w:val="1016849F"/>
    <w:rsid w:val="125E6B20"/>
    <w:rsid w:val="15166038"/>
    <w:rsid w:val="18D05621"/>
    <w:rsid w:val="18D05621"/>
    <w:rsid w:val="1952DDF0"/>
    <w:rsid w:val="1BEB23B6"/>
    <w:rsid w:val="20EC10A7"/>
    <w:rsid w:val="21E77C58"/>
    <w:rsid w:val="253E26CE"/>
    <w:rsid w:val="260EAC6E"/>
    <w:rsid w:val="27D7DB4F"/>
    <w:rsid w:val="2A4B8D18"/>
    <w:rsid w:val="2D38713A"/>
    <w:rsid w:val="3258F7CC"/>
    <w:rsid w:val="38A3993E"/>
    <w:rsid w:val="38B54AD0"/>
    <w:rsid w:val="39ED1EFD"/>
    <w:rsid w:val="3B55F652"/>
    <w:rsid w:val="4036B87C"/>
    <w:rsid w:val="48CFFA0D"/>
    <w:rsid w:val="4C44689C"/>
    <w:rsid w:val="4F4F885C"/>
    <w:rsid w:val="503D5CE7"/>
    <w:rsid w:val="54A9AC8A"/>
    <w:rsid w:val="54FECA96"/>
    <w:rsid w:val="54FECA96"/>
    <w:rsid w:val="5585FA74"/>
    <w:rsid w:val="55CDD7FA"/>
    <w:rsid w:val="5615A741"/>
    <w:rsid w:val="572900E2"/>
    <w:rsid w:val="59282ECF"/>
    <w:rsid w:val="59760BC8"/>
    <w:rsid w:val="6440774F"/>
    <w:rsid w:val="653C9C5B"/>
    <w:rsid w:val="69DE18B2"/>
    <w:rsid w:val="6C4E3829"/>
    <w:rsid w:val="6EFE3B52"/>
    <w:rsid w:val="6F30E195"/>
    <w:rsid w:val="71932EE6"/>
    <w:rsid w:val="72A286F5"/>
    <w:rsid w:val="7584496E"/>
    <w:rsid w:val="75C18E15"/>
    <w:rsid w:val="7620B4B4"/>
    <w:rsid w:val="7B3B6174"/>
    <w:rsid w:val="7E2B6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3C905306-1957-482A-A290-7887C10CC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5585FA7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72e05b5965dd4a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Ademola Faleti</lastModifiedBy>
  <revision>6</revision>
  <dcterms:created xsi:type="dcterms:W3CDTF">2013-12-23T23:15:00.0000000Z</dcterms:created>
  <dcterms:modified xsi:type="dcterms:W3CDTF">2025-04-18T14:39:56.4517921Z</dcterms:modified>
  <category/>
</coreProperties>
</file>